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📅 6-Week JavaScript + ES6 Starter Calendar</w:t>
      </w:r>
    </w:p>
    <w:p>
      <w:pPr>
        <w:pStyle w:val="Heading1"/>
      </w:pPr>
      <w:r>
        <w:t>Week 1: Core Basics</w:t>
      </w:r>
    </w:p>
    <w:p>
      <w:pPr>
        <w:pStyle w:val="ListBullet"/>
      </w:pPr>
      <w:r>
        <w:t>☐ Day 1: Variables &amp; Data Types — Declare variables for name, age, isStudent</w:t>
      </w:r>
    </w:p>
    <w:p>
      <w:pPr>
        <w:pStyle w:val="ListBullet"/>
      </w:pPr>
      <w:r>
        <w:t>☐ Day 2: Strings &amp; Numbers — Add two numbers and print result</w:t>
      </w:r>
    </w:p>
    <w:p>
      <w:pPr>
        <w:pStyle w:val="ListBullet"/>
      </w:pPr>
      <w:r>
        <w:t>☐ Day 3: Booleans &amp; Comparisons — Compare numbers, check equality</w:t>
      </w:r>
    </w:p>
    <w:p>
      <w:pPr>
        <w:pStyle w:val="ListBullet"/>
      </w:pPr>
      <w:r>
        <w:t>☐ Day 4: Conditionals — Build simple grade calculator (A/B/C/F)</w:t>
      </w:r>
    </w:p>
    <w:p>
      <w:pPr>
        <w:pStyle w:val="ListBullet"/>
      </w:pPr>
      <w:r>
        <w:t>☐ Day 5: Mini-project — Calculator app (add, subtract, multiply, divide)</w:t>
      </w:r>
    </w:p>
    <w:p>
      <w:pPr>
        <w:pStyle w:val="Heading1"/>
      </w:pPr>
      <w:r>
        <w:t>Week 2: Control Flow &amp; Functions</w:t>
      </w:r>
    </w:p>
    <w:p>
      <w:pPr>
        <w:pStyle w:val="ListBullet"/>
      </w:pPr>
      <w:r>
        <w:t>☐ Day 6: Loops — Loop through numbers 1–10 and sum them</w:t>
      </w:r>
    </w:p>
    <w:p>
      <w:pPr>
        <w:pStyle w:val="ListBullet"/>
      </w:pPr>
      <w:r>
        <w:t>☐ Day 7: Functions — Write square(num) and isEven(num)</w:t>
      </w:r>
    </w:p>
    <w:p>
      <w:pPr>
        <w:pStyle w:val="ListBullet"/>
      </w:pPr>
      <w:r>
        <w:t>☐ Day 8: Scope — Test accessing let variable outside block</w:t>
      </w:r>
    </w:p>
    <w:p>
      <w:pPr>
        <w:pStyle w:val="ListBullet"/>
      </w:pPr>
      <w:r>
        <w:t>☐ Day 9: Arrays — Manage a to-do list in an array</w:t>
      </w:r>
    </w:p>
    <w:p>
      <w:pPr>
        <w:pStyle w:val="ListBullet"/>
      </w:pPr>
      <w:r>
        <w:t>☐ Day 10: Mini-project — Student grades tracker (store grades &amp; calc average)</w:t>
      </w:r>
    </w:p>
    <w:p>
      <w:pPr>
        <w:pStyle w:val="Heading1"/>
      </w:pPr>
      <w:r>
        <w:t>Week 3: Objects &amp; ES6 Syntax</w:t>
      </w:r>
    </w:p>
    <w:p>
      <w:pPr>
        <w:pStyle w:val="ListBullet"/>
      </w:pPr>
      <w:r>
        <w:t>☐ Day 11: Objects — Store info for a book (title, author)</w:t>
      </w:r>
    </w:p>
    <w:p>
      <w:pPr>
        <w:pStyle w:val="ListBullet"/>
      </w:pPr>
      <w:r>
        <w:t>☐ Day 12: Object methods &amp; this — Add describe() to book</w:t>
      </w:r>
    </w:p>
    <w:p>
      <w:pPr>
        <w:pStyle w:val="ListBullet"/>
      </w:pPr>
      <w:r>
        <w:t>☐ Day 13: Template literals — Format user profile string</w:t>
      </w:r>
    </w:p>
    <w:p>
      <w:pPr>
        <w:pStyle w:val="ListBullet"/>
      </w:pPr>
      <w:r>
        <w:t>☐ Day 14: Arrow functions — Convert old functions to arrow functions</w:t>
      </w:r>
    </w:p>
    <w:p>
      <w:pPr>
        <w:pStyle w:val="ListBullet"/>
      </w:pPr>
      <w:r>
        <w:t>☐ Day 15: Mini-project — Profile card generator (object + template literal)</w:t>
      </w:r>
    </w:p>
    <w:p>
      <w:pPr>
        <w:pStyle w:val="Heading1"/>
      </w:pPr>
      <w:r>
        <w:t>Week 4: Arrays &amp; Modern Tools</w:t>
      </w:r>
    </w:p>
    <w:p>
      <w:pPr>
        <w:pStyle w:val="ListBullet"/>
      </w:pPr>
      <w:r>
        <w:t>☐ Day 16: Array methods: map &amp; filter — Filter even numbers, map doubles</w:t>
      </w:r>
    </w:p>
    <w:p>
      <w:pPr>
        <w:pStyle w:val="ListBullet"/>
      </w:pPr>
      <w:r>
        <w:t>☐ Day 17: Array method: reduce — Calculate total from shopping cart</w:t>
      </w:r>
    </w:p>
    <w:p>
      <w:pPr>
        <w:pStyle w:val="ListBullet"/>
      </w:pPr>
      <w:r>
        <w:t>☐ Day 18: Destructuring — Pull title from book object in one line</w:t>
      </w:r>
    </w:p>
    <w:p>
      <w:pPr>
        <w:pStyle w:val="ListBullet"/>
      </w:pPr>
      <w:r>
        <w:t>☐ Day 19: Spread &amp; Rest — Merge arrays; collect args with ...args</w:t>
      </w:r>
    </w:p>
    <w:p>
      <w:pPr>
        <w:pStyle w:val="ListBullet"/>
      </w:pPr>
      <w:r>
        <w:t>☐ Day 20: Mini-project — Shopping list merger (combine lists &amp; remove duplicates)</w:t>
      </w:r>
    </w:p>
    <w:p>
      <w:pPr>
        <w:pStyle w:val="Heading1"/>
      </w:pPr>
      <w:r>
        <w:t>Week 5: Code Organization</w:t>
      </w:r>
    </w:p>
    <w:p>
      <w:pPr>
        <w:pStyle w:val="ListBullet"/>
      </w:pPr>
      <w:r>
        <w:t>☐ Day 21: Modules (import/export) — Split math functions into separate file</w:t>
      </w:r>
    </w:p>
    <w:p>
      <w:pPr>
        <w:pStyle w:val="ListBullet"/>
      </w:pPr>
      <w:r>
        <w:t>☐ Day 22: Classes &amp; constructors — Create Car class with drive()</w:t>
      </w:r>
    </w:p>
    <w:p>
      <w:pPr>
        <w:pStyle w:val="ListBullet"/>
      </w:pPr>
      <w:r>
        <w:t>☐ Day 23: Inheritance (extends) — Create ElectricCar extending Car</w:t>
      </w:r>
    </w:p>
    <w:p>
      <w:pPr>
        <w:pStyle w:val="ListBullet"/>
      </w:pPr>
      <w:r>
        <w:t>☐ Day 24: Enhanced object literals — Use shorthand properties and methods</w:t>
      </w:r>
    </w:p>
    <w:p>
      <w:pPr>
        <w:pStyle w:val="ListBullet"/>
      </w:pPr>
      <w:r>
        <w:t>☐ Day 25: Mini-project — Library system (Book class + modules)</w:t>
      </w:r>
    </w:p>
    <w:p>
      <w:pPr>
        <w:pStyle w:val="Heading1"/>
      </w:pPr>
      <w:r>
        <w:t>Week 6: Async &amp; APIs</w:t>
      </w:r>
    </w:p>
    <w:p>
      <w:pPr>
        <w:pStyle w:val="ListBullet"/>
      </w:pPr>
      <w:r>
        <w:t>☐ Day 26: Promises — Make promise that resolves after 2s</w:t>
      </w:r>
    </w:p>
    <w:p>
      <w:pPr>
        <w:pStyle w:val="ListBullet"/>
      </w:pPr>
      <w:r>
        <w:t>☐ Day 27: Async/Await — Rewrite Day 26 using async/await</w:t>
      </w:r>
    </w:p>
    <w:p>
      <w:pPr>
        <w:pStyle w:val="ListBullet"/>
      </w:pPr>
      <w:r>
        <w:t>☐ Day 28: Fetch API — Fetch a joke from API</w:t>
      </w:r>
    </w:p>
    <w:p>
      <w:pPr>
        <w:pStyle w:val="ListBullet"/>
      </w:pPr>
      <w:r>
        <w:t>☐ Day 29: Error handling — Add try/catch to fetch</w:t>
      </w:r>
    </w:p>
    <w:p>
      <w:pPr>
        <w:pStyle w:val="ListBullet"/>
      </w:pPr>
      <w:r>
        <w:t>☐ Day 30: Mini-project — Dog API viewer (fetch &amp; display random images)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