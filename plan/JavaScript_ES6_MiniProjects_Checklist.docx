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💻 JavaScript + ES6 Mini-Projects Checklist</w:t>
      </w:r>
    </w:p>
    <w:p>
      <w:pPr>
        <w:pStyle w:val="ListBullet"/>
      </w:pPr>
      <w:r>
        <w:t>☐ Week 1: Calculator app (add, subtract, multiply, divide)</w:t>
      </w:r>
    </w:p>
    <w:p>
      <w:pPr>
        <w:pStyle w:val="ListBullet"/>
      </w:pPr>
      <w:r>
        <w:t>☐ Week 2: Student grades tracker (store grades &amp; calculate average)</w:t>
      </w:r>
    </w:p>
    <w:p>
      <w:pPr>
        <w:pStyle w:val="ListBullet"/>
      </w:pPr>
      <w:r>
        <w:t>☐ Week 3: Profile card generator (object + template literal)</w:t>
      </w:r>
    </w:p>
    <w:p>
      <w:pPr>
        <w:pStyle w:val="ListBullet"/>
      </w:pPr>
      <w:r>
        <w:t>☐ Week 4: Shopping list merger (combine lists &amp; remove duplicates)</w:t>
      </w:r>
    </w:p>
    <w:p>
      <w:pPr>
        <w:pStyle w:val="ListBullet"/>
      </w:pPr>
      <w:r>
        <w:t>☐ Week 5: Library system (Book class + modules)</w:t>
      </w:r>
    </w:p>
    <w:p>
      <w:pPr>
        <w:pStyle w:val="ListBullet"/>
      </w:pPr>
      <w:r>
        <w:t>☐ Week 6: Dog API viewer (fetch &amp; display random images)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