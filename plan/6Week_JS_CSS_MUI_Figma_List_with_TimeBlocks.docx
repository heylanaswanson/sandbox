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6-Week JS + Advanced CSS/MUI + Figma Plan (with Time Blocks)</w:t>
      </w:r>
    </w:p>
    <w:p>
      <w:r>
        <w:rPr>
          <w:sz w:val="22"/>
        </w:rPr>
        <w:t>Daily structure target (adjust to energy): JS 75–90 min • CSS/MUI 45–60 min • Figma 20–30 min on scheduled days (or take Figma off-days for rest).</w:t>
      </w:r>
    </w:p>
    <w:p>
      <w:pPr>
        <w:pStyle w:val="Heading1"/>
      </w:pPr>
      <w:r>
        <w:t>Week 1 — Fundamentals + Modern CSS Foundations</w:t>
      </w:r>
    </w:p>
    <w:p>
      <w:pPr>
        <w:pStyle w:val="ListBullet"/>
      </w:pPr>
      <w:r>
        <w:t>☐ Day 1 — JS/React (75–90m): JS: Variables, types, strict mode; tiny calc utility.</w:t>
      </w:r>
    </w:p>
    <w:p>
      <w:r>
        <w:t xml:space="preserve">  CSS/MUI (45–60m): CSS: Cascade refresher, specificity, new @layer; CSS Custom Properties (var()).</w:t>
      </w:r>
    </w:p>
    <w:p>
      <w:r>
        <w:t xml:space="preserve">  Figma (20–30m): Figma: (20–30 min) Course kickoff + interface tour; set project file.</w:t>
      </w:r>
    </w:p>
    <w:p>
      <w:pPr>
        <w:pStyle w:val="ListBullet"/>
      </w:pPr>
      <w:r>
        <w:t>☐ Day 2 — JS/React (75–90m): JS: Strings &amp; numbers; parse/format; template literals.</w:t>
      </w:r>
    </w:p>
    <w:p>
      <w:r>
        <w:t xml:space="preserve">  CSS/MUI (45–60m): CSS: Logical properties; box-sizing; modern reset; fluid spacing with clamp().</w:t>
      </w:r>
    </w:p>
    <w:p>
      <w:r>
        <w:t xml:space="preserve">  Figma: off / optional 20m review</w:t>
      </w:r>
    </w:p>
    <w:p>
      <w:pPr>
        <w:pStyle w:val="ListBullet"/>
      </w:pPr>
      <w:r>
        <w:t>☐ Day 3 — JS/React (75–90m): JS: Booleans &amp; comparisons; truthy/falsy; guards.</w:t>
      </w:r>
    </w:p>
    <w:p>
      <w:r>
        <w:t xml:space="preserve">  CSS/MUI (45–60m): CSS: Flexbox deep dive (wrapping, alignment, gap, intrinsic sizing).</w:t>
      </w:r>
    </w:p>
    <w:p>
      <w:r>
        <w:t xml:space="preserve">  Figma (20–30m): Figma: Frames vs groups; layout grids; type scale.</w:t>
      </w:r>
    </w:p>
    <w:p>
      <w:pPr>
        <w:pStyle w:val="ListBullet"/>
      </w:pPr>
      <w:r>
        <w:t>☐ Day 4 — JS/React (75–90m): JS: Conditionals &amp; switch; small grade calc.</w:t>
      </w:r>
    </w:p>
    <w:p>
      <w:r>
        <w:t xml:space="preserve">  CSS/MUI (45–60m): CSS: Grid 101 (auto-fit/auto-fill, minmax(), aspect-ratio).</w:t>
      </w:r>
    </w:p>
    <w:p>
      <w:r>
        <w:t xml:space="preserve">  Figma: off / optional 20m review</w:t>
      </w:r>
    </w:p>
    <w:p>
      <w:pPr>
        <w:pStyle w:val="ListBullet"/>
      </w:pPr>
      <w:r>
        <w:t>☐ Day 5 — JS/React (75–90m): JS Mini‑project: Calculator app.</w:t>
      </w:r>
    </w:p>
    <w:p>
      <w:r>
        <w:t xml:space="preserve">  CSS/MUI (45–60m): CSS: Grid advanced: subgrid, named areas/lines; clamp() for responsive layouts.</w:t>
      </w:r>
    </w:p>
    <w:p>
      <w:r>
        <w:t xml:space="preserve">  Figma (20–30m): Figma: Auto‑layout basics; build a responsive card.</w:t>
      </w:r>
    </w:p>
    <w:p>
      <w:pPr>
        <w:pStyle w:val="Heading1"/>
      </w:pPr>
      <w:r>
        <w:t>Week 2 — Control Flow, Functions + Layout Mastery</w:t>
      </w:r>
    </w:p>
    <w:p>
      <w:pPr>
        <w:pStyle w:val="ListBullet"/>
      </w:pPr>
      <w:r>
        <w:t>☐ Day 6 — JS/React (75–90m): JS: Loops (for, for…of, while); iterate arrays.</w:t>
      </w:r>
    </w:p>
    <w:p>
      <w:r>
        <w:t xml:space="preserve">  CSS/MUI (45–60m): CSS: Container queries (@container), style scoping; when to prefer over media queries.</w:t>
      </w:r>
    </w:p>
    <w:p>
      <w:r>
        <w:t xml:space="preserve">  Figma: off / optional 20m review</w:t>
      </w:r>
    </w:p>
    <w:p>
      <w:pPr>
        <w:pStyle w:val="ListBullet"/>
      </w:pPr>
      <w:r>
        <w:t>☐ Day 7 — JS/React (75–90m): JS: Functions (declaration/expression), parameters, return.</w:t>
      </w:r>
    </w:p>
    <w:p>
      <w:r>
        <w:t xml:space="preserve">  CSS/MUI (45–60m): CSS: :has() parent selector patterns (cards, nav, form validation).</w:t>
      </w:r>
    </w:p>
    <w:p>
      <w:r>
        <w:t xml:space="preserve">  Figma (20–30m): Figma: Components &amp; variants intro; states (default/hover/disabled).</w:t>
      </w:r>
    </w:p>
    <w:p>
      <w:pPr>
        <w:pStyle w:val="ListBullet"/>
      </w:pPr>
      <w:r>
        <w:t>☐ Day 8 — JS/React (75–90m): JS: Scope (function vs block), closures; VS Code debugging.</w:t>
      </w:r>
    </w:p>
    <w:p>
      <w:r>
        <w:t xml:space="preserve">  CSS/MUI (45–60m): CSS: Modern typography: fluid type with clamp(), variable fonts; leading-trim (support permitting).</w:t>
      </w:r>
    </w:p>
    <w:p>
      <w:r>
        <w:t xml:space="preserve">  Figma: off / optional 20m review</w:t>
      </w:r>
    </w:p>
    <w:p>
      <w:pPr>
        <w:pStyle w:val="ListBullet"/>
      </w:pPr>
      <w:r>
        <w:t>☐ Day 9 — JS/React (75–90m): JS: Arrays (push/pop/map/filter).</w:t>
      </w:r>
    </w:p>
    <w:p>
      <w:r>
        <w:t xml:space="preserve">  CSS/MUI (45–60m): CSS: Advanced positioning: sticky, scroll-snap; aspect-ratio tricks.</w:t>
      </w:r>
    </w:p>
    <w:p>
      <w:r>
        <w:t xml:space="preserve">  Figma (20–30m): Figma: Constraints, responsive resizing; build a 2‑breakpoint layout.</w:t>
      </w:r>
    </w:p>
    <w:p>
      <w:pPr>
        <w:pStyle w:val="ListBullet"/>
      </w:pPr>
      <w:r>
        <w:t>☐ Day 10 — JS/React (75–90m): JS Mini‑project: Student grades tracker.</w:t>
      </w:r>
    </w:p>
    <w:p>
      <w:r>
        <w:t xml:space="preserve">  CSS/MUI (45–60m): CSS: Animations &amp; transitions: performance, transform/opacity, FLIP basics, prefers-reduced-motion.</w:t>
      </w:r>
    </w:p>
    <w:p>
      <w:r>
        <w:t xml:space="preserve">  Figma: off / optional 20m review</w:t>
      </w:r>
    </w:p>
    <w:p>
      <w:pPr>
        <w:pStyle w:val="Heading1"/>
      </w:pPr>
      <w:r>
        <w:t>Week 3 — Objects, ES6 Syntax + Architecture</w:t>
      </w:r>
    </w:p>
    <w:p>
      <w:pPr>
        <w:pStyle w:val="ListBullet"/>
      </w:pPr>
      <w:r>
        <w:t>☐ Day 11 — JS/React (75–90m): JS: Objects, methods, `this`.</w:t>
      </w:r>
    </w:p>
    <w:p>
      <w:r>
        <w:t xml:space="preserve">  CSS/MUI (45–60m): CSS: Architecture: BEM refresher, utilities, CSS Layers strategy; when to use each.</w:t>
      </w:r>
    </w:p>
    <w:p>
      <w:r>
        <w:t xml:space="preserve">  Figma (20–30m): Figma: Design tokens: colors/type/spacing; export as styles.</w:t>
      </w:r>
    </w:p>
    <w:p>
      <w:pPr>
        <w:pStyle w:val="ListBullet"/>
      </w:pPr>
      <w:r>
        <w:t>☐ Day 12 — JS/React (75–90m): JS: Template literals; arrow functions (lexical this).</w:t>
      </w:r>
    </w:p>
    <w:p>
      <w:r>
        <w:t xml:space="preserve">  CSS/MUI (45–60m): CSS: Nesting (native CSS nesting) &amp; scope pitfalls; PostCSS vs native support.</w:t>
      </w:r>
    </w:p>
    <w:p>
      <w:r>
        <w:t xml:space="preserve">  Figma: off / optional 20m review</w:t>
      </w:r>
    </w:p>
    <w:p>
      <w:pPr>
        <w:pStyle w:val="ListBullet"/>
      </w:pPr>
      <w:r>
        <w:t>☐ Day 13 — JS/React (75–90m): JS: map/filter in depth with pure functions.</w:t>
      </w:r>
    </w:p>
    <w:p>
      <w:r>
        <w:t xml:space="preserve">  CSS/MUI (45–60m): CSS: Grid patterns: Holy‑Grail, sidebar, dashboard; subgrid practice.</w:t>
      </w:r>
    </w:p>
    <w:p>
      <w:r>
        <w:t xml:space="preserve">  Figma (20–30m): Figma: Interactive components: toggles, tabs; prototype links.</w:t>
      </w:r>
    </w:p>
    <w:p>
      <w:pPr>
        <w:pStyle w:val="ListBullet"/>
      </w:pPr>
      <w:r>
        <w:t>☐ Day 14 — JS/React (75–90m): JS: reduce patterns (sum, groupBy, indexBy).</w:t>
      </w:r>
    </w:p>
    <w:p>
      <w:r>
        <w:t xml:space="preserve">  CSS/MUI (45–60m): CSS: Forms: modern inputs, accent-color, :focus-visible, :user-invalid; a11y-friendly states.</w:t>
      </w:r>
    </w:p>
    <w:p>
      <w:r>
        <w:t xml:space="preserve">  Figma: off / optional 20m review</w:t>
      </w:r>
    </w:p>
    <w:p>
      <w:pPr>
        <w:pStyle w:val="ListBullet"/>
      </w:pPr>
      <w:r>
        <w:t>☐ Day 15 — JS/React (75–90m): Mini‑project: Profile card generator (JS objects + template literal).</w:t>
      </w:r>
    </w:p>
    <w:p>
      <w:r>
        <w:t xml:space="preserve">  CSS/MUI (45–60m): CSS: Theming via custom properties; dark mode with prefers-color-scheme.</w:t>
      </w:r>
    </w:p>
    <w:p>
      <w:r>
        <w:t xml:space="preserve">  Figma (20–30m): Figma: Export for dev (inspect panel); redlines.</w:t>
      </w:r>
    </w:p>
    <w:p>
      <w:pPr>
        <w:pStyle w:val="Heading1"/>
      </w:pPr>
      <w:r>
        <w:t>Week 4 — Destructuring, Spread/Rest + Production CSS</w:t>
      </w:r>
    </w:p>
    <w:p>
      <w:pPr>
        <w:pStyle w:val="ListBullet"/>
      </w:pPr>
      <w:r>
        <w:t>☐ Day 16 — JS/React (75–90m): JS: Destructuring (arrays/objects).</w:t>
      </w:r>
    </w:p>
    <w:p>
      <w:r>
        <w:t xml:space="preserve">  CSS/MUI (45–60m): CSS: CSS Modules vs CSS‑in‑JS vs plain CSS; pros/cons and tradeoffs.</w:t>
      </w:r>
    </w:p>
    <w:p>
      <w:r>
        <w:t xml:space="preserve">  Figma: off / optional 20m review</w:t>
      </w:r>
    </w:p>
    <w:p>
      <w:pPr>
        <w:pStyle w:val="ListBullet"/>
      </w:pPr>
      <w:r>
        <w:t>☐ Day 17 — JS/React (75–90m): JS: Spread/Rest; immutability patterns.</w:t>
      </w:r>
    </w:p>
    <w:p>
      <w:r>
        <w:t xml:space="preserve">  CSS/MUI (45–60m): CSS: Performance: paint/composite costs, will-change; avoid layout thrash.</w:t>
      </w:r>
    </w:p>
    <w:p>
      <w:r>
        <w:t xml:space="preserve">  Figma (20–30m): Figma: Tokens→code mapping; handoff checklist.</w:t>
      </w:r>
    </w:p>
    <w:p>
      <w:pPr>
        <w:pStyle w:val="ListBullet"/>
      </w:pPr>
      <w:r>
        <w:t>☐ Day 18 — JS/React (75–90m): JS: Modules (import/export).</w:t>
      </w:r>
    </w:p>
    <w:p>
      <w:r>
        <w:t xml:space="preserve">  CSS/MUI (45–60m): CSS: Icon systems: SVG sprites vs inline SVG; currentColor; CSS vars for theming.</w:t>
      </w:r>
    </w:p>
    <w:p>
      <w:r>
        <w:t xml:space="preserve">  Figma: off / optional 20m review</w:t>
      </w:r>
    </w:p>
    <w:p>
      <w:pPr>
        <w:pStyle w:val="ListBullet"/>
      </w:pPr>
      <w:r>
        <w:t>☐ Day 19 — JS/React (75–90m): JS: Classes &amp; inheritance; composition vs inheritance.</w:t>
      </w:r>
    </w:p>
    <w:p>
      <w:r>
        <w:t xml:space="preserve">  CSS/MUI (45–60m): CSS: Accessibility: focus order, color contrast, reduced motion, hit targets; prefers-contrast.</w:t>
      </w:r>
    </w:p>
    <w:p>
      <w:r>
        <w:t xml:space="preserve">  Figma (20–30m): Figma: Build a small design system starter (buttons, inputs, cards).</w:t>
      </w:r>
    </w:p>
    <w:p>
      <w:pPr>
        <w:pStyle w:val="ListBullet"/>
      </w:pPr>
      <w:r>
        <w:t>☐ Day 20 — JS/React (75–90m): Mini‑project: Shopping list merger.</w:t>
      </w:r>
    </w:p>
    <w:p>
      <w:r>
        <w:t xml:space="preserve">  CSS/MUI (45–60m): CSS: Print styles; theming per section using cascade layers.</w:t>
      </w:r>
    </w:p>
    <w:p>
      <w:r>
        <w:t xml:space="preserve">  Figma: off / optional 20m review</w:t>
      </w:r>
    </w:p>
    <w:p>
      <w:pPr>
        <w:pStyle w:val="Heading1"/>
      </w:pPr>
      <w:r>
        <w:t>Week 5 — Async + React Setup + Material UI Intro</w:t>
      </w:r>
    </w:p>
    <w:p>
      <w:pPr>
        <w:pStyle w:val="ListBullet"/>
      </w:pPr>
      <w:r>
        <w:t>☐ Day 21 — JS/React (75–90m): JS: Promises, .then/.catch; wrap setTimeout in a Promise.</w:t>
      </w:r>
    </w:p>
    <w:p>
      <w:r>
        <w:t xml:space="preserve">  CSS/MUI (45–60m): MUI: Install React+MUI; ThemeProvider, palette, typography; System (`sx`) overview.</w:t>
      </w:r>
    </w:p>
    <w:p>
      <w:r>
        <w:t xml:space="preserve">  Figma (20–30m): Figma: Align Figma tokens with your MUI theme scale.</w:t>
      </w:r>
    </w:p>
    <w:p>
      <w:pPr>
        <w:pStyle w:val="ListBullet"/>
      </w:pPr>
      <w:r>
        <w:t>☐ Day 22 — JS/React (75–90m): JS: async/await; error handling patterns.</w:t>
      </w:r>
    </w:p>
    <w:p>
      <w:r>
        <w:t xml:space="preserve">  CSS/MUI (45–60m): MUI: Layout with Stack, Box, Grid; responsive breakpoints; spacing.</w:t>
      </w:r>
    </w:p>
    <w:p>
      <w:r>
        <w:t xml:space="preserve">  Figma: off / optional 20m review</w:t>
      </w:r>
    </w:p>
    <w:p>
      <w:pPr>
        <w:pStyle w:val="ListBullet"/>
      </w:pPr>
      <w:r>
        <w:t>☐ Day 23 — JS/React (75–90m): JS: Fetch API (GET); loading &amp; error states.</w:t>
      </w:r>
    </w:p>
    <w:p>
      <w:r>
        <w:t xml:space="preserve">  CSS/MUI (45–60m): MUI: Buttons, TextField, Select, Dialog; basic form validation patterns.</w:t>
      </w:r>
    </w:p>
    <w:p>
      <w:r>
        <w:t xml:space="preserve">  Figma (20–30m): Figma: Prototype a simple form flow; connect frames.</w:t>
      </w:r>
    </w:p>
    <w:p>
      <w:pPr>
        <w:pStyle w:val="ListBullet"/>
      </w:pPr>
      <w:r>
        <w:t>☐ Day 24 — JS/React (75–90m): JS: Organizing modules; small API service.</w:t>
      </w:r>
    </w:p>
    <w:p>
      <w:r>
        <w:t xml:space="preserve">  CSS/MUI (45–60m): MUI: Styling options: `sx`, `styled()`, theme overrides; dark mode toggle.</w:t>
      </w:r>
    </w:p>
    <w:p>
      <w:r>
        <w:t xml:space="preserve">  Figma: off / optional 20m review</w:t>
      </w:r>
    </w:p>
    <w:p>
      <w:pPr>
        <w:pStyle w:val="ListBullet"/>
      </w:pPr>
      <w:r>
        <w:t>☐ Day 25 — JS/React (75–90m): Mini‑project: Library system (modules + classes).</w:t>
      </w:r>
    </w:p>
    <w:p>
      <w:r>
        <w:t xml:space="preserve">  CSS/MUI (45–60m): MUI: DataGrid intro (columns, sorting); navigation with AppBar/Drawer.</w:t>
      </w:r>
    </w:p>
    <w:p>
      <w:r>
        <w:t xml:space="preserve">  Figma (20–30m): Figma: Export assets; dev handoff for your MUI screen.</w:t>
      </w:r>
    </w:p>
    <w:p>
      <w:pPr>
        <w:pStyle w:val="Heading1"/>
      </w:pPr>
      <w:r>
        <w:t>Week 6 — APIs, State Patterns + MUI Advanced</w:t>
      </w:r>
    </w:p>
    <w:p>
      <w:pPr>
        <w:pStyle w:val="ListBullet"/>
      </w:pPr>
      <w:r>
        <w:t>☐ Day 26 — JS/React (75–90m): JS: UI state patterns with plain JS; idle/loading/error/success.</w:t>
      </w:r>
    </w:p>
    <w:p>
      <w:r>
        <w:t xml:space="preserve">  CSS/MUI (45–60m): MUI: Theming deep dive: component defaults, variant customization, theme augmentation.</w:t>
      </w:r>
    </w:p>
    <w:p>
      <w:r>
        <w:t xml:space="preserve">  Figma: off / optional 20m review</w:t>
      </w:r>
    </w:p>
    <w:p>
      <w:pPr>
        <w:pStyle w:val="ListBullet"/>
      </w:pPr>
      <w:r>
        <w:t>☐ Day 27 — JS/React (75–90m): JS: Async/await + retries; debounce/throttle utils.</w:t>
      </w:r>
    </w:p>
    <w:p>
      <w:r>
        <w:t xml:space="preserve">  CSS/MUI (45–60m): MUI: Accessibility with MUI components; focus management; aria props.</w:t>
      </w:r>
    </w:p>
    <w:p>
      <w:r>
        <w:t xml:space="preserve">  Figma (20–30m): Figma: Micro‑interactions; motion guidelines; reduce‑motion alternatives.</w:t>
      </w:r>
    </w:p>
    <w:p>
      <w:pPr>
        <w:pStyle w:val="ListBullet"/>
      </w:pPr>
      <w:r>
        <w:t>☐ Day 28 — JS/React (75–90m): JS: Build small API app (search + pagination).</w:t>
      </w:r>
    </w:p>
    <w:p>
      <w:r>
        <w:t xml:space="preserve">  CSS/MUI (45–60m): MUI: Forms end‑to‑end: validation, helper text, error states; Snackbar success toasts.</w:t>
      </w:r>
    </w:p>
    <w:p>
      <w:r>
        <w:t xml:space="preserve">  Figma: off / optional 20m review</w:t>
      </w:r>
    </w:p>
    <w:p>
      <w:pPr>
        <w:pStyle w:val="ListBullet"/>
      </w:pPr>
      <w:r>
        <w:t>☐ Day 29 — JS/React (75–90m): JS: Error boundaries concept (prep for React); graceful fallbacks.</w:t>
      </w:r>
    </w:p>
    <w:p>
      <w:r>
        <w:t xml:space="preserve">  CSS/MUI (45–60m): MUI: Performance tips; bundle size, tree‑shaking; when to eject to CSS Modules.</w:t>
      </w:r>
    </w:p>
    <w:p>
      <w:r>
        <w:t xml:space="preserve">  Figma (20–30m): Figma: Final polish; present a mini design system + 2 screens.</w:t>
      </w:r>
    </w:p>
    <w:p>
      <w:pPr>
        <w:pStyle w:val="ListBullet"/>
      </w:pPr>
      <w:r>
        <w:t>☐ Day 30 — JS/React (75–90m): Mini‑project: Dog API viewer.</w:t>
      </w:r>
    </w:p>
    <w:p>
      <w:r>
        <w:t xml:space="preserve">  CSS/MUI (45–60m): MUI: Ship a 1‑page MUI app using your theme (Home + Search + Details). Deploy to Netlify/Vercel.</w:t>
      </w:r>
    </w:p>
    <w:p>
      <w:r>
        <w:t xml:space="preserve">  Figma: off / optional 20m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